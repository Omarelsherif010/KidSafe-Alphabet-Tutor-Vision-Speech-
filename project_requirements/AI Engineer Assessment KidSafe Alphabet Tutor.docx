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Engineer Assessment — KidSafe Alphabet Tutor (Vision + Speech)</w:t>
      </w:r>
    </w:p>
    <w:p>
      <w:r>
        <w:rPr>
          <w:sz w:val="22"/>
        </w:rPr>
        <w:t>Build a kid‑friendly, speech‑first learning agent that teaches the English alphabet (A–Z) using a conversational voice interface and optional on‑device vision (webcam) to recognize letters or objects. The agent listens to the child, responds with a playful TTS voice, gives corrective feedback on pronunciation, and adapts to the last three conversational turns. All evaluation will be performed through a visible UI.</w:t>
      </w:r>
    </w:p>
    <w:p>
      <w:pPr>
        <w:pStyle w:val="Heading1"/>
      </w:pPr>
      <w:r>
        <w:t>Goals</w:t>
      </w:r>
    </w:p>
    <w:p>
      <w:r>
        <w:t>1) Speech-to-Speech loop: child speaks, agent understands, and talks back naturally.</w:t>
      </w:r>
    </w:p>
    <w:p>
      <w:r>
        <w:t>2) Vision assist (optional but strongly recommended): detect printed letters or common objects and tie them to letters (e.g., “B is for ball”).</w:t>
      </w:r>
    </w:p>
    <w:p>
      <w:r>
        <w:t>3) Phonics-focused: emphasize letter names and sounds, with pronunciation feedback.</w:t>
      </w:r>
    </w:p>
    <w:p>
      <w:r>
        <w:t>4) Adaptive short-term memory: remember the last 3 user/assistant exchanges to personalize prompts (e.g., child’s name, letter of focus, difficulty).</w:t>
      </w:r>
    </w:p>
    <w:p>
      <w:r>
        <w:t>5) Safety &amp; privacy: child-safe content, no ads, no data leaks; provide parental controls.</w:t>
      </w:r>
    </w:p>
    <w:p>
      <w:r>
        <w:t>6) Low latency &amp; streaming: near real-time mic capture, incremental ASR, and streaming TTS.</w:t>
      </w:r>
    </w:p>
    <w:p>
      <w:pPr>
        <w:pStyle w:val="Heading1"/>
      </w:pPr>
      <w:r>
        <w:t>UI Requirements (Used for Testing)</w:t>
      </w:r>
    </w:p>
    <w:p>
      <w:r>
        <w:t>Provide a runnable web UI (React/Next.js/Streamlit/etc.). Minimum components:</w:t>
      </w:r>
    </w:p>
    <w:p>
      <w:r>
        <w:t>- Mic Button: push-to-talk and auto VAD mode toggle; live transcription field (streaming if supported).</w:t>
      </w:r>
    </w:p>
    <w:p>
      <w:r>
        <w:t>- Avatar Bubble: animated face or character lip-syncing/animating while speaking.</w:t>
      </w:r>
    </w:p>
    <w:p>
      <w:r>
        <w:t>- Camera Panel: webcam preview with a “Recognize” button; display the detected letter/object + confidence.</w:t>
      </w:r>
    </w:p>
    <w:p>
      <w:r>
        <w:t>- Lesson Card: shows current target letter, sound (“/b/”), example word(s), and a simple activity prompt.</w:t>
      </w:r>
    </w:p>
    <w:p>
      <w:r>
        <w:t>- Progress Strip: badges/stars for “heard correctly,” “needs practice,” and session streak.</w:t>
      </w:r>
    </w:p>
    <w:p>
      <w:r>
        <w:t>- Memory Panel (read-only): last 3 pairs (U/A) and derived settings (name: “Lina”, focus: “B”, difficulty: “easy”).</w:t>
      </w:r>
    </w:p>
    <w:p>
      <w:r>
        <w:t>- Settings (parental gate): mute camera, clear memory, toggle offline/STT model, language/accent (e.g., en‑US, en‑GB), volume, speech rate.</w:t>
      </w:r>
    </w:p>
    <w:p>
      <w:r>
        <w:t>- Status &amp; Errors: non-intrusive toasts (“listening…”, “thinking…”, “speaking…”, “camera blocked”, “network offline”).</w:t>
      </w:r>
    </w:p>
    <w:p>
      <w:pPr>
        <w:pStyle w:val="Heading1"/>
      </w:pPr>
      <w:r>
        <w:t>Functional Requirements</w:t>
      </w:r>
    </w:p>
    <w:p>
      <w:r>
        <w:t>Speech &amp; Understanding</w:t>
      </w:r>
    </w:p>
    <w:p>
      <w:r>
        <w:t>- ASR: recognize child speech for short utterances (1–5s); show live transcript; handle mispronunciations.</w:t>
      </w:r>
    </w:p>
    <w:p>
      <w:r>
        <w:t>- Phoneme/Pronunciation Feedback: detect common mispronunciations and provide gentle corrective prompts.</w:t>
      </w:r>
    </w:p>
    <w:p>
      <w:r>
        <w:t>- Intent: detect letter requests (“Teach me B”), answers (“/b/ like ball”), and questions.</w:t>
      </w:r>
    </w:p>
    <w:p>
      <w:r>
        <w:t>- TTS: kid-friendly, warm tone; adjustable speed; stream audio as tokens arrive.</w:t>
      </w:r>
    </w:p>
    <w:p/>
    <w:p>
      <w:r>
        <w:t>Vision (Strongly Recommended)</w:t>
      </w:r>
    </w:p>
    <w:p>
      <w:r>
        <w:t>- Detect printed capital letters held up to the camera (A–Z).</w:t>
      </w:r>
    </w:p>
    <w:p>
      <w:r>
        <w:t>- (Bonus) Detect common objects and map to starting letter (ball, cat, apple).</w:t>
      </w:r>
    </w:p>
    <w:p/>
    <w:p>
      <w:r>
        <w:t>Curriculum &amp; Flow</w:t>
      </w:r>
    </w:p>
    <w:p>
      <w:r>
        <w:t>- Core lessons for A–Z with: letter name, phoneme, 2–3 example words, and a micro-activity.</w:t>
      </w:r>
    </w:p>
    <w:p>
      <w:r>
        <w:t>- Micro-activities: repeat-after-me, find-an-object, choose-the-sound (multiple choice via voice), show-the-letter (vision).</w:t>
      </w:r>
    </w:p>
    <w:p>
      <w:r>
        <w:t>- Personalization from last 3 turns (e.g., if child struggled with /th/, suggest “T” or “H” practice next).</w:t>
      </w:r>
    </w:p>
    <w:p/>
    <w:p>
      <w:r>
        <w:t>Memory (3-turn rolling)</w:t>
      </w:r>
    </w:p>
    <w:p>
      <w:r>
        <w:t>- Maintain last 3 user+assistant pairs per session; latest wins on conflicts.</w:t>
      </w:r>
    </w:p>
    <w:p>
      <w:r>
        <w:t>- Derive simple state: child_name (if told), current_letter, difficulty_hint, last_mistake.</w:t>
      </w:r>
    </w:p>
    <w:p/>
    <w:p>
      <w:r>
        <w:t>Safety &amp; Privacy</w:t>
      </w:r>
    </w:p>
    <w:p>
      <w:r>
        <w:t>- COPPA-style posture: no ads, no external sharing; avoid storing voice/video by default.</w:t>
      </w:r>
    </w:p>
    <w:p>
      <w:r>
        <w:t>- Parental gate (e.g., math puzzle) to access Settings.</w:t>
      </w:r>
    </w:p>
    <w:p>
      <w:r>
        <w:t>- Content moderation: block unsafe words; never ask for PII.</w:t>
      </w:r>
    </w:p>
    <w:p>
      <w:r>
        <w:t>- Camera and mic permissions explicit; provide camera-off mode.</w:t>
      </w:r>
    </w:p>
    <w:p/>
    <w:p>
      <w:r>
        <w:t>Performance</w:t>
      </w:r>
    </w:p>
    <w:p>
      <w:r>
        <w:t>- Target end-to-end &lt; 1.2s first audible response on happy path.</w:t>
      </w:r>
    </w:p>
    <w:p>
      <w:r>
        <w:t>- Graceful degradation: if ASR/TTS/vision unavailable, show clear fallback and continue lesson textually.</w:t>
      </w:r>
    </w:p>
    <w:p>
      <w:pPr>
        <w:pStyle w:val="Heading1"/>
      </w:pPr>
      <w:r>
        <w:t>Architecture Expectations</w:t>
      </w:r>
    </w:p>
    <w:p>
      <w:r>
        <w:t>- Frontend: web app with mic + (optional) camera; streaming UI for ASR and TTS; avatar animation tied to speech events.</w:t>
      </w:r>
    </w:p>
    <w:p>
      <w:r>
        <w:t>- Backend: ASR, NLU, policy/lesson engine, TTS; optional on-device models or server inference.</w:t>
      </w:r>
    </w:p>
    <w:p>
      <w:r>
        <w:t>- State: per-session memory buffer (3 pairs) + lightweight profile (current letter/streak).</w:t>
      </w:r>
    </w:p>
    <w:p>
      <w:r>
        <w:t>- Content Store: A–Z lesson JSON with phonics, words, and prompts.</w:t>
      </w:r>
    </w:p>
    <w:p>
      <w:r>
        <w:t>- Telemetry: anonymized event logs (consent-gated) for states: listening, recognized, intent, lesson step, error, latency metrics.</w:t>
      </w:r>
    </w:p>
    <w:p>
      <w:pPr>
        <w:pStyle w:val="Heading1"/>
      </w:pPr>
      <w:r>
        <w:t>Acceptance Tests (Performed in the UI)</w:t>
      </w:r>
    </w:p>
    <w:p>
      <w:r>
        <w:t>1) Basic Speech Loop</w:t>
      </w:r>
    </w:p>
    <w:p>
      <w:r>
        <w:t>- Child says: “Teach me B.”</w:t>
      </w:r>
    </w:p>
    <w:p>
      <w:r>
        <w:t>- UI shows streaming transcript; agent replies within ~1.2s: “B says /b/ like ball. Can you say /b/?”</w:t>
      </w:r>
    </w:p>
    <w:p>
      <w:r>
        <w:t>- Award a star when child repeats correctly; visible in Progress Strip.</w:t>
      </w:r>
    </w:p>
    <w:p/>
    <w:p>
      <w:r>
        <w:t>2) Mispronunciation Coaching</w:t>
      </w:r>
    </w:p>
    <w:p>
      <w:r>
        <w:t>- Tester says “/p/” for “B” on purpose.</w:t>
      </w:r>
    </w:p>
    <w:p>
      <w:r>
        <w:t>- Agent detects mismatch and responds kindly: “Close! Try /b/ — press your lips together and voice it: /b/.” Retry loop visible.</w:t>
      </w:r>
    </w:p>
    <w:p/>
    <w:p>
      <w:r>
        <w:t>3) Vision Letter Recognition</w:t>
      </w:r>
    </w:p>
    <w:p>
      <w:r>
        <w:t>- Tester shows a printed “C” to camera and clicks Recognize.</w:t>
      </w:r>
    </w:p>
    <w:p>
      <w:r>
        <w:t>- UI shows “Detected: C (0.94)” and agent adapts: “Great! C says /k/ like ‘cat’. Can you find something that starts with C?”</w:t>
      </w:r>
    </w:p>
    <w:p/>
    <w:p>
      <w:r>
        <w:t>4) 3-Turn Memory Personalization</w:t>
      </w:r>
    </w:p>
    <w:p>
      <w:r>
        <w:t>- Turn 1: “My name is Zain.”  (assistant: “Nice to meet you, Zain!”)</w:t>
      </w:r>
    </w:p>
    <w:p>
      <w:r>
        <w:t>- Turn 2: “I want A.”        (assistant teaches A)</w:t>
      </w:r>
    </w:p>
    <w:p>
      <w:r>
        <w:t>- Turn 3: “What next?”</w:t>
      </w:r>
    </w:p>
    <w:p>
      <w:r>
        <w:t>- Agent proposes B; Memory Panel displays last 3 pairs + derived state (name: Zain, current_letter: A→B).</w:t>
      </w:r>
    </w:p>
    <w:p/>
    <w:p>
      <w:r>
        <w:t>5) Safety &amp; Settings</w:t>
      </w:r>
    </w:p>
    <w:p>
      <w:r>
        <w:t>- Try to open Settings: parental gate prompts and must be solved to proceed.</w:t>
      </w:r>
    </w:p>
    <w:p>
      <w:r>
        <w:t>- Toggle camera off; attempt Recognize; app shows clear “camera disabled” notice.</w:t>
      </w:r>
    </w:p>
    <w:p/>
    <w:p>
      <w:r>
        <w:t>6) Latency &amp; Resilience</w:t>
      </w:r>
    </w:p>
    <w:p>
      <w:r>
        <w:t>- Simulate offline ASR; app falls back to on-device or text entry with a banner.</w:t>
      </w:r>
    </w:p>
    <w:p>
      <w:r>
        <w:t>- Streaming TTS visibly starts before full text is generated (or progressive status toasts).</w:t>
      </w:r>
    </w:p>
    <w:p>
      <w:pPr>
        <w:pStyle w:val="Heading1"/>
      </w:pPr>
      <w:r>
        <w:t>Scoring Rubric (100 pts)</w:t>
      </w:r>
    </w:p>
    <w:p>
      <w:r>
        <w:t>UI/UX for Kids (20)</w:t>
      </w:r>
    </w:p>
    <w:p>
      <w:r>
        <w:t>- Clear, warm visuals; big controls; readable; avatar lip/mouth animation during TTS.</w:t>
      </w:r>
    </w:p>
    <w:p/>
    <w:p>
      <w:r>
        <w:t>Speech Recognition &amp; Coaching (20)</w:t>
      </w:r>
    </w:p>
    <w:p>
      <w:r>
        <w:t>- Robust to kid speech; actionable feedback; correct phoneme guidance.</w:t>
      </w:r>
    </w:p>
    <w:p/>
    <w:p>
      <w:r>
        <w:t>Vision Integration (15)</w:t>
      </w:r>
    </w:p>
    <w:p>
      <w:r>
        <w:t>- Accurate printed-letter detection; clean confidence display; activity linkage.</w:t>
      </w:r>
    </w:p>
    <w:p/>
    <w:p>
      <w:r>
        <w:t>Curriculum &amp; Flow (15)</w:t>
      </w:r>
    </w:p>
    <w:p>
      <w:r>
        <w:t>- Phonics accuracy; varied micro-activities; positive reinforcement; star/sticker system.</w:t>
      </w:r>
    </w:p>
    <w:p/>
    <w:p>
      <w:r>
        <w:t>Memory &amp; Personalization (10)</w:t>
      </w:r>
    </w:p>
    <w:p>
      <w:r>
        <w:t>- Correct 3-turn buffer; state derivation influences prompts; visible Memory Panel.</w:t>
      </w:r>
    </w:p>
    <w:p/>
    <w:p>
      <w:r>
        <w:t>Safety &amp; Privacy (10)</w:t>
      </w:r>
    </w:p>
    <w:p>
      <w:r>
        <w:t>- Parental gate; no PII; permissions clarity; camera/mic off modes.</w:t>
      </w:r>
    </w:p>
    <w:p/>
    <w:p>
      <w:r>
        <w:t>Performance &amp; Streaming (5)</w:t>
      </w:r>
    </w:p>
    <w:p>
      <w:r>
        <w:t>- Sub-1.2s first audible response (happy path) or clear progressive states.</w:t>
      </w:r>
    </w:p>
    <w:p/>
    <w:p>
      <w:r>
        <w:t>Resilience &amp; DX (5)</w:t>
      </w:r>
    </w:p>
    <w:p>
      <w:r>
        <w:t>- Fallbacks; error toasts; README clarity; reproducible setup.</w:t>
      </w:r>
    </w:p>
    <w:p>
      <w:pPr>
        <w:pStyle w:val="Heading1"/>
      </w:pPr>
      <w:r>
        <w:t>Deliverables</w:t>
      </w:r>
    </w:p>
    <w:p>
      <w:r>
        <w:t>- Source code with README (run instructions), Dockerfile, Makefile, .env.example.</w:t>
      </w:r>
    </w:p>
    <w:p>
      <w:r>
        <w:t>- UI includes: Mic button, Avatar, Camera panel, Lesson card, Progress strip, Memory panel, Settings with parental gate.</w:t>
      </w:r>
    </w:p>
    <w:p>
      <w:r>
        <w:t>- A–Z lesson JSON (example words + phonics).</w:t>
      </w:r>
    </w:p>
    <w:p>
      <w:r>
        <w:t>- Demo video (≤5 min) showing all Acceptance Tests in the UI.</w:t>
      </w:r>
    </w:p>
    <w:p>
      <w:r>
        <w:t>- Notes: ASR/TTS choices (cloud/on-device), phoneme detection method, privacy posture, and latency measurements.</w:t>
      </w:r>
    </w:p>
    <w:p>
      <w:pPr>
        <w:pStyle w:val="Heading1"/>
      </w:pPr>
      <w:r>
        <w:t>API (Optional)</w:t>
      </w:r>
    </w:p>
    <w:p>
      <w:r>
        <w:t>- `POST /talk`: returns assistant transcript + audio stream URL/chunks; supports `session_id` and returns updated memory snapshot.</w:t>
      </w:r>
    </w:p>
    <w:p>
      <w:r>
        <w:t>- `POST /vision/letter`: returns detected letter + confidence.</w:t>
      </w:r>
    </w:p>
    <w:p>
      <w:r>
        <w:t>- `GET /lesson/current`: returns current letter and activity.</w:t>
      </w:r>
    </w:p>
    <w:p>
      <w:r>
        <w:t>Evaluators grade via the UI, but API helps modularity.</w:t>
      </w:r>
    </w:p>
    <w:p>
      <w:pPr>
        <w:pStyle w:val="Heading1"/>
      </w:pPr>
      <w:r>
        <w:t>Anti-Cheat &amp; Review Notes</w:t>
      </w:r>
    </w:p>
    <w:p>
      <w:r>
        <w:t>- No hardcoded answers; we’ll test multiple letters and intentional mispronunciations.</w:t>
      </w:r>
    </w:p>
    <w:p>
      <w:r>
        <w:t>- We will cover camera on/off, Settings parental gate, and latency perception.</w:t>
      </w:r>
    </w:p>
    <w:p>
      <w:r>
        <w:t>- We will check that memory truly influences the next prompt.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